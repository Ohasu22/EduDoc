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5013E" w14:textId="4E7BD650" w:rsidR="005A61D5" w:rsidRDefault="00C97324" w:rsidP="00E3137A">
      <w:pPr>
        <w:pStyle w:val="Title"/>
        <w:pBdr>
          <w:bottom w:val="single" w:sz="8" w:space="9" w:color="4F81BD" w:themeColor="accent1"/>
        </w:pBdr>
      </w:pPr>
      <w:proofErr w:type="spellStart"/>
      <w:r>
        <w:t>EduDoc</w:t>
      </w:r>
      <w:proofErr w:type="spellEnd"/>
      <w:r>
        <w:t xml:space="preserve"> </w:t>
      </w:r>
      <w:r w:rsidR="00E43D31">
        <w:t>– Charter Documen</w:t>
      </w:r>
      <w:r w:rsidR="00E3137A">
        <w:t>t</w:t>
      </w:r>
    </w:p>
    <w:p w14:paraId="462D68A3" w14:textId="40C8200F" w:rsidR="005A61D5" w:rsidRPr="00E3137A" w:rsidRDefault="001641D2" w:rsidP="00B10C3E">
      <w:pPr>
        <w:pStyle w:val="Heading1"/>
        <w:numPr>
          <w:ilvl w:val="0"/>
          <w:numId w:val="10"/>
        </w:numPr>
        <w:rPr>
          <w:color w:val="auto"/>
        </w:rPr>
      </w:pPr>
      <w:r w:rsidRPr="00E3137A">
        <w:rPr>
          <w:color w:val="auto"/>
        </w:rPr>
        <w:t>Purpose and Objective</w:t>
      </w:r>
    </w:p>
    <w:p w14:paraId="4A7E6F0B" w14:textId="77777777" w:rsidR="00F332F2" w:rsidRPr="00F332F2" w:rsidRDefault="00F332F2" w:rsidP="00F332F2"/>
    <w:p w14:paraId="57140922" w14:textId="77777777" w:rsidR="005A61D5" w:rsidRDefault="001641D2" w:rsidP="00CC6A29">
      <w:r w:rsidRPr="00CC6A29">
        <w:rPr>
          <w:b/>
          <w:bCs/>
        </w:rPr>
        <w:t>The Notes Management System</w:t>
      </w:r>
      <w:r>
        <w:t xml:space="preserve"> is designed to empower teachers with a streamlined platform to </w:t>
      </w:r>
      <w:r w:rsidRPr="00CC6A29">
        <w:rPr>
          <w:b/>
          <w:bCs/>
        </w:rPr>
        <w:t>create, organize, and store educational notes</w:t>
      </w:r>
      <w:r>
        <w:t xml:space="preserve">. It ensures </w:t>
      </w:r>
      <w:r w:rsidRPr="00CC6A29">
        <w:rPr>
          <w:b/>
          <w:bCs/>
        </w:rPr>
        <w:t>easy categorization</w:t>
      </w:r>
      <w:r>
        <w:t xml:space="preserve"> by chapter and topic and supports </w:t>
      </w:r>
      <w:r w:rsidRPr="00CC6A29">
        <w:rPr>
          <w:b/>
          <w:bCs/>
        </w:rPr>
        <w:t>scanned uploads</w:t>
      </w:r>
      <w:r>
        <w:t xml:space="preserve"> for existing handwritten or printed material. The goal is to enhance teaching effectiveness and enable better classroom planning through structured note organization.</w:t>
      </w:r>
    </w:p>
    <w:p w14:paraId="36AF47FA" w14:textId="77777777" w:rsidR="005A61D5" w:rsidRDefault="001641D2" w:rsidP="00B10C3E">
      <w:pPr>
        <w:pStyle w:val="Heading1"/>
        <w:numPr>
          <w:ilvl w:val="0"/>
          <w:numId w:val="10"/>
        </w:numPr>
        <w:rPr>
          <w:color w:val="auto"/>
        </w:rPr>
      </w:pPr>
      <w:r w:rsidRPr="00E3137A">
        <w:rPr>
          <w:color w:val="auto"/>
        </w:rPr>
        <w:t>Project Justification</w:t>
      </w:r>
    </w:p>
    <w:p w14:paraId="1F14661C" w14:textId="77777777" w:rsidR="00B10C3E" w:rsidRPr="00B10C3E" w:rsidRDefault="00B10C3E" w:rsidP="00B10C3E"/>
    <w:p w14:paraId="06368A04" w14:textId="77777777" w:rsidR="00CC6A29" w:rsidRDefault="001641D2" w:rsidP="00CC6A29">
      <w:pPr>
        <w:pStyle w:val="ListParagraph"/>
        <w:numPr>
          <w:ilvl w:val="0"/>
          <w:numId w:val="13"/>
        </w:numPr>
      </w:pPr>
      <w:r w:rsidRPr="00CC6A29">
        <w:rPr>
          <w:b/>
          <w:bCs/>
        </w:rPr>
        <w:t>Demand-Based</w:t>
      </w:r>
      <w:r>
        <w:t xml:space="preserve">: Teachers often manage </w:t>
      </w:r>
      <w:r w:rsidRPr="00CC6A29">
        <w:rPr>
          <w:b/>
          <w:bCs/>
        </w:rPr>
        <w:t>scattered notes</w:t>
      </w:r>
      <w:r>
        <w:t xml:space="preserve"> across multiple formats. This platform consolidates and organizes them in one place.</w:t>
      </w:r>
    </w:p>
    <w:p w14:paraId="7D690780" w14:textId="75596C14" w:rsidR="005A61D5" w:rsidRDefault="001641D2" w:rsidP="00CC6A29">
      <w:pPr>
        <w:pStyle w:val="ListParagraph"/>
        <w:numPr>
          <w:ilvl w:val="0"/>
          <w:numId w:val="13"/>
        </w:numPr>
      </w:pPr>
      <w:r w:rsidRPr="00CC6A29">
        <w:rPr>
          <w:b/>
          <w:bCs/>
        </w:rPr>
        <w:t>Opportunity-Based:</w:t>
      </w:r>
      <w:r>
        <w:t xml:space="preserve"> Existing systems focus on student-facing content. A backend-only system </w:t>
      </w:r>
      <w:r w:rsidRPr="00CC6A29">
        <w:rPr>
          <w:b/>
          <w:bCs/>
        </w:rPr>
        <w:t>dedicated to teacher</w:t>
      </w:r>
      <w:r>
        <w:t xml:space="preserve"> note management is rare and highly needed.</w:t>
      </w:r>
    </w:p>
    <w:p w14:paraId="4151B6DB" w14:textId="77777777" w:rsidR="005A61D5" w:rsidRDefault="001641D2" w:rsidP="00B10C3E">
      <w:pPr>
        <w:pStyle w:val="Heading1"/>
        <w:numPr>
          <w:ilvl w:val="0"/>
          <w:numId w:val="10"/>
        </w:numPr>
        <w:rPr>
          <w:color w:val="auto"/>
        </w:rPr>
      </w:pPr>
      <w:r w:rsidRPr="00E3137A">
        <w:rPr>
          <w:color w:val="auto"/>
        </w:rPr>
        <w:t>Business Requirements</w:t>
      </w:r>
    </w:p>
    <w:p w14:paraId="6E9E701B" w14:textId="77777777" w:rsidR="00E3137A" w:rsidRPr="00E3137A" w:rsidRDefault="00E3137A" w:rsidP="00E3137A"/>
    <w:p w14:paraId="76E0C50C" w14:textId="3BDA36C6" w:rsidR="005A61D5" w:rsidRDefault="001641D2">
      <w:r>
        <w:t xml:space="preserve"> </w:t>
      </w:r>
      <w:r w:rsidRPr="004D2366">
        <w:rPr>
          <w:b/>
          <w:bCs/>
        </w:rPr>
        <w:t>Teachers must be able to</w:t>
      </w:r>
      <w:r>
        <w:t>:</w:t>
      </w:r>
      <w:r>
        <w:br/>
        <w:t xml:space="preserve">  - Create notes using a rich-text editor.</w:t>
      </w:r>
      <w:r>
        <w:br/>
        <w:t xml:space="preserve">  - Structure notes under subjects → chapters → topics.</w:t>
      </w:r>
      <w:r>
        <w:br/>
        <w:t xml:space="preserve">  - Add sections under each topic for “Class Practice Problems” and “Homework Problems.”</w:t>
      </w:r>
      <w:r>
        <w:br/>
        <w:t xml:space="preserve">  - Upload scanned notes (PDF/Image) and tag them to topics.</w:t>
      </w:r>
      <w:r>
        <w:br/>
        <w:t xml:space="preserve">  - Search and filter notes by keywords, chapter, or topic.</w:t>
      </w:r>
      <w:r>
        <w:br/>
        <w:t xml:space="preserve">  - Pin or favorite frequently used notes.</w:t>
      </w:r>
      <w:r>
        <w:br/>
        <w:t xml:space="preserve">  - View version info (last updated time).</w:t>
      </w:r>
      <w:r>
        <w:br/>
        <w:t xml:space="preserve">  - Auto-save drafts during editing.</w:t>
      </w:r>
      <w:r>
        <w:br/>
        <w:t xml:space="preserve">  - Toggle light/dark mode for comfort.</w:t>
      </w:r>
    </w:p>
    <w:p w14:paraId="27F4673B" w14:textId="77777777" w:rsidR="005A61D5" w:rsidRDefault="001641D2" w:rsidP="00B10C3E">
      <w:pPr>
        <w:pStyle w:val="Heading1"/>
        <w:numPr>
          <w:ilvl w:val="0"/>
          <w:numId w:val="10"/>
        </w:numPr>
        <w:rPr>
          <w:color w:val="auto"/>
        </w:rPr>
      </w:pPr>
      <w:r w:rsidRPr="00E3137A">
        <w:rPr>
          <w:color w:val="auto"/>
        </w:rPr>
        <w:t>Technical Requirements</w:t>
      </w:r>
    </w:p>
    <w:p w14:paraId="58C0EBFE" w14:textId="77777777" w:rsidR="00E3137A" w:rsidRPr="00E3137A" w:rsidRDefault="00E3137A" w:rsidP="00E3137A"/>
    <w:p w14:paraId="6628FE4D" w14:textId="77777777" w:rsidR="005A61D5" w:rsidRDefault="001641D2">
      <w:r>
        <w:t>- User-friendly and responsive UI.</w:t>
      </w:r>
      <w:r>
        <w:br/>
        <w:t>- Fast loading and seamless performance.</w:t>
      </w:r>
      <w:r>
        <w:br/>
        <w:t>- Basic authentication for teacher login.</w:t>
      </w:r>
      <w:r>
        <w:br/>
      </w:r>
      <w:r>
        <w:lastRenderedPageBreak/>
        <w:t>- Secure file upload and storage.</w:t>
      </w:r>
      <w:r>
        <w:br/>
        <w:t xml:space="preserve">- Local auto-save using browser’s </w:t>
      </w:r>
      <w:proofErr w:type="spellStart"/>
      <w:r>
        <w:t>localStorage</w:t>
      </w:r>
      <w:proofErr w:type="spellEnd"/>
      <w:r>
        <w:t>.</w:t>
      </w:r>
      <w:r>
        <w:br/>
        <w:t>- Efficient text search and topic filtering.</w:t>
      </w:r>
      <w:r>
        <w:br/>
        <w:t>- Clean and minimal interface design.</w:t>
      </w:r>
    </w:p>
    <w:p w14:paraId="105B9090" w14:textId="06A1FFE6" w:rsidR="008A6D0A" w:rsidRDefault="00350EF7" w:rsidP="008A6D0A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350EF7">
        <w:rPr>
          <w:b/>
          <w:bCs/>
          <w:sz w:val="28"/>
          <w:szCs w:val="28"/>
        </w:rPr>
        <w:t>UI-</w:t>
      </w:r>
      <w:proofErr w:type="spellStart"/>
      <w:r w:rsidRPr="00350EF7">
        <w:rPr>
          <w:b/>
          <w:bCs/>
          <w:sz w:val="28"/>
          <w:szCs w:val="28"/>
        </w:rPr>
        <w:t>Ux</w:t>
      </w:r>
      <w:proofErr w:type="spellEnd"/>
      <w:r w:rsidRPr="00350EF7">
        <w:rPr>
          <w:b/>
          <w:bCs/>
          <w:sz w:val="28"/>
          <w:szCs w:val="28"/>
        </w:rPr>
        <w:t xml:space="preserve"> Wireframes </w:t>
      </w:r>
    </w:p>
    <w:p w14:paraId="52458E91" w14:textId="77777777" w:rsidR="00350EF7" w:rsidRDefault="00350EF7" w:rsidP="00350EF7">
      <w:pPr>
        <w:pStyle w:val="ListParagraph"/>
        <w:rPr>
          <w:b/>
          <w:bCs/>
          <w:sz w:val="28"/>
          <w:szCs w:val="28"/>
        </w:rPr>
      </w:pPr>
    </w:p>
    <w:p w14:paraId="7F204458" w14:textId="6E899F57" w:rsidR="00350EF7" w:rsidRDefault="00514A89" w:rsidP="00350EF7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DD1D60" wp14:editId="5806EC22">
            <wp:extent cx="5486400" cy="3070860"/>
            <wp:effectExtent l="0" t="0" r="0" b="0"/>
            <wp:docPr id="19399636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41D25" w14:textId="77777777" w:rsidR="00514A89" w:rsidRDefault="00514A89" w:rsidP="00350EF7">
      <w:pPr>
        <w:pStyle w:val="ListParagraph"/>
        <w:rPr>
          <w:b/>
          <w:bCs/>
          <w:sz w:val="28"/>
          <w:szCs w:val="28"/>
        </w:rPr>
      </w:pPr>
    </w:p>
    <w:p w14:paraId="2F188E35" w14:textId="11BFB8D2" w:rsidR="00514A89" w:rsidRDefault="00514A89" w:rsidP="00350EF7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3ABF0B" wp14:editId="33EC2B92">
            <wp:extent cx="5486400" cy="3081655"/>
            <wp:effectExtent l="0" t="0" r="0" b="4445"/>
            <wp:docPr id="17966954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EC68B" w14:textId="04C2D125" w:rsidR="00C97324" w:rsidRPr="00350EF7" w:rsidRDefault="00C97324" w:rsidP="00350EF7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0A816E" wp14:editId="2992B405">
            <wp:extent cx="5486400" cy="3063240"/>
            <wp:effectExtent l="0" t="0" r="0" b="3810"/>
            <wp:docPr id="3785647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0AED5" w14:textId="77777777" w:rsidR="005A61D5" w:rsidRDefault="001641D2" w:rsidP="00855C2D">
      <w:pPr>
        <w:pStyle w:val="Heading1"/>
        <w:numPr>
          <w:ilvl w:val="0"/>
          <w:numId w:val="10"/>
        </w:numPr>
        <w:rPr>
          <w:color w:val="auto"/>
        </w:rPr>
      </w:pPr>
      <w:r w:rsidRPr="00E3137A">
        <w:rPr>
          <w:color w:val="auto"/>
        </w:rPr>
        <w:t>Stakeholders</w:t>
      </w:r>
    </w:p>
    <w:p w14:paraId="0173DEF9" w14:textId="77777777" w:rsidR="00E3137A" w:rsidRPr="00E3137A" w:rsidRDefault="00E3137A" w:rsidP="00E3137A"/>
    <w:p w14:paraId="29965670" w14:textId="6A1B1EE0" w:rsidR="00CC6A29" w:rsidRDefault="001641D2" w:rsidP="00CC6A29">
      <w:pPr>
        <w:pStyle w:val="ListParagraph"/>
        <w:numPr>
          <w:ilvl w:val="0"/>
          <w:numId w:val="14"/>
        </w:numPr>
      </w:pPr>
      <w:r w:rsidRPr="00CC6A29">
        <w:rPr>
          <w:b/>
          <w:bCs/>
        </w:rPr>
        <w:t>Initial Development Phase:</w:t>
      </w:r>
      <w:r>
        <w:br/>
        <w:t xml:space="preserve">- Developers: </w:t>
      </w:r>
      <w:r w:rsidR="00E43D31">
        <w:t xml:space="preserve">Ojas </w:t>
      </w:r>
      <w:proofErr w:type="spellStart"/>
      <w:r w:rsidR="00E43D31">
        <w:t>Gharde</w:t>
      </w:r>
      <w:proofErr w:type="spellEnd"/>
      <w:r w:rsidR="00E43D31">
        <w:t>,</w:t>
      </w:r>
      <w:r w:rsidR="008F5B6D">
        <w:t xml:space="preserve"> </w:t>
      </w:r>
      <w:r w:rsidR="00E43D31">
        <w:t xml:space="preserve">Kanishka </w:t>
      </w:r>
      <w:r w:rsidR="008F5B6D">
        <w:t>G</w:t>
      </w:r>
      <w:r w:rsidR="00E43D31">
        <w:t>arud,</w:t>
      </w:r>
      <w:r w:rsidR="008F5B6D">
        <w:t xml:space="preserve"> Y</w:t>
      </w:r>
      <w:r w:rsidR="00E43D31">
        <w:t>ash</w:t>
      </w:r>
      <w:r w:rsidR="004D2366">
        <w:t xml:space="preserve"> </w:t>
      </w:r>
      <w:proofErr w:type="spellStart"/>
      <w:r w:rsidR="008F5B6D">
        <w:t>K</w:t>
      </w:r>
      <w:r w:rsidR="004D2366">
        <w:t>annawar</w:t>
      </w:r>
      <w:proofErr w:type="spellEnd"/>
      <w:r>
        <w:br/>
        <w:t xml:space="preserve">- Testers: </w:t>
      </w:r>
      <w:r w:rsidR="008F5B6D">
        <w:t xml:space="preserve">Akhilesh </w:t>
      </w:r>
      <w:proofErr w:type="spellStart"/>
      <w:r w:rsidR="008F5B6D">
        <w:t>Ukey</w:t>
      </w:r>
      <w:proofErr w:type="spellEnd"/>
      <w:r w:rsidR="008F5B6D">
        <w:t xml:space="preserve">, </w:t>
      </w:r>
      <w:r w:rsidR="008F5B6D">
        <w:t xml:space="preserve">Siddhi </w:t>
      </w:r>
      <w:proofErr w:type="spellStart"/>
      <w:r w:rsidR="008F5B6D">
        <w:t>Chapre</w:t>
      </w:r>
      <w:proofErr w:type="spellEnd"/>
      <w:r w:rsidR="00E43D31">
        <w:br/>
        <w:t xml:space="preserve"> </w:t>
      </w:r>
      <w:r>
        <w:t xml:space="preserve">- Supervisor/Guide: </w:t>
      </w:r>
      <w:r w:rsidR="00E43D31">
        <w:t xml:space="preserve">Jayesh </w:t>
      </w:r>
      <w:proofErr w:type="gramStart"/>
      <w:r w:rsidR="00E43D31">
        <w:t>Raut</w:t>
      </w:r>
      <w:r w:rsidR="008F5B6D">
        <w:t xml:space="preserve"> </w:t>
      </w:r>
      <w:r w:rsidR="00E43D31">
        <w:t>,Anuradha</w:t>
      </w:r>
      <w:proofErr w:type="gramEnd"/>
      <w:r w:rsidR="00E43D31">
        <w:t xml:space="preserve"> Pawar</w:t>
      </w:r>
      <w:r>
        <w:br/>
      </w:r>
    </w:p>
    <w:p w14:paraId="7FF9FF3B" w14:textId="77777777" w:rsidR="005A61D5" w:rsidRDefault="001641D2" w:rsidP="00B10C3E">
      <w:pPr>
        <w:pStyle w:val="Heading1"/>
        <w:numPr>
          <w:ilvl w:val="0"/>
          <w:numId w:val="10"/>
        </w:numPr>
        <w:rPr>
          <w:color w:val="auto"/>
        </w:rPr>
      </w:pPr>
      <w:r w:rsidRPr="00E3137A">
        <w:rPr>
          <w:color w:val="auto"/>
        </w:rPr>
        <w:t>Technical Stack</w:t>
      </w:r>
    </w:p>
    <w:p w14:paraId="7F3620BB" w14:textId="77777777" w:rsidR="00B10C3E" w:rsidRPr="00B10C3E" w:rsidRDefault="00B10C3E" w:rsidP="00B10C3E"/>
    <w:p w14:paraId="34C16D73" w14:textId="0F02B009" w:rsidR="005A61D5" w:rsidRDefault="001641D2">
      <w:r>
        <w:t>- Frontend: React.js (with Tailwind CSS)</w:t>
      </w:r>
      <w:r>
        <w:br/>
        <w:t xml:space="preserve">- Backend: Firebase (for storage and auth) or </w:t>
      </w:r>
      <w:r w:rsidR="00795C8E">
        <w:t>Node</w:t>
      </w:r>
      <w:r>
        <w:t xml:space="preserve">.js + </w:t>
      </w:r>
      <w:proofErr w:type="spellStart"/>
      <w:r w:rsidR="00795C8E">
        <w:t>Mysql</w:t>
      </w:r>
      <w:proofErr w:type="spellEnd"/>
      <w:r>
        <w:br/>
        <w:t>- Storage: Firebase Storage</w:t>
      </w:r>
      <w:r>
        <w:br/>
        <w:t xml:space="preserve">- PDF/Image Support: </w:t>
      </w:r>
      <w:proofErr w:type="spellStart"/>
      <w:r>
        <w:t>jsPDF</w:t>
      </w:r>
      <w:proofErr w:type="spellEnd"/>
      <w:r>
        <w:t xml:space="preserve">, </w:t>
      </w:r>
      <w:proofErr w:type="spellStart"/>
      <w:r>
        <w:t>Cloudinary</w:t>
      </w:r>
      <w:proofErr w:type="spellEnd"/>
      <w:r>
        <w:t xml:space="preserve"> (optional)</w:t>
      </w:r>
      <w:r>
        <w:br/>
        <w:t xml:space="preserve">- Editor: Quill.js / </w:t>
      </w:r>
      <w:proofErr w:type="spellStart"/>
      <w:r>
        <w:t>TinyMCE</w:t>
      </w:r>
      <w:proofErr w:type="spellEnd"/>
      <w:r>
        <w:br/>
        <w:t xml:space="preserve">- Hosting: </w:t>
      </w:r>
      <w:r w:rsidR="009449ED">
        <w:t xml:space="preserve">Docker </w:t>
      </w:r>
    </w:p>
    <w:p w14:paraId="7B90A7B8" w14:textId="77777777" w:rsidR="005A61D5" w:rsidRDefault="001641D2" w:rsidP="00CC6A29">
      <w:pPr>
        <w:pStyle w:val="Heading1"/>
        <w:numPr>
          <w:ilvl w:val="0"/>
          <w:numId w:val="10"/>
        </w:numPr>
        <w:rPr>
          <w:color w:val="auto"/>
        </w:rPr>
      </w:pPr>
      <w:r w:rsidRPr="00E3137A">
        <w:rPr>
          <w:color w:val="auto"/>
        </w:rPr>
        <w:t>Project ROI</w:t>
      </w:r>
    </w:p>
    <w:p w14:paraId="28D0CE68" w14:textId="77777777" w:rsidR="00CC6A29" w:rsidRPr="00CC6A29" w:rsidRDefault="00CC6A29" w:rsidP="00CC6A29"/>
    <w:p w14:paraId="777F40F7" w14:textId="77777777" w:rsidR="005A61D5" w:rsidRDefault="001641D2">
      <w:r>
        <w:t>- Centralized note management for teachers.</w:t>
      </w:r>
      <w:r>
        <w:br/>
        <w:t>- Time-saving structure and auto-saving mechanism.</w:t>
      </w:r>
      <w:r>
        <w:br/>
      </w:r>
      <w:r>
        <w:lastRenderedPageBreak/>
        <w:t>- Improved lesson planning with reusable, organized content.</w:t>
      </w:r>
      <w:r>
        <w:br/>
        <w:t>- Scanned note digitization reduces physical clutter.</w:t>
      </w:r>
    </w:p>
    <w:p w14:paraId="67EC3F23" w14:textId="77777777" w:rsidR="005A61D5" w:rsidRDefault="001641D2" w:rsidP="00B10C3E">
      <w:pPr>
        <w:pStyle w:val="Heading1"/>
        <w:numPr>
          <w:ilvl w:val="0"/>
          <w:numId w:val="10"/>
        </w:numPr>
        <w:rPr>
          <w:color w:val="auto"/>
        </w:rPr>
      </w:pPr>
      <w:r w:rsidRPr="00E3137A">
        <w:rPr>
          <w:color w:val="auto"/>
        </w:rPr>
        <w:t>Resources Required</w:t>
      </w:r>
    </w:p>
    <w:p w14:paraId="0E106C04" w14:textId="77777777" w:rsidR="00CC6A29" w:rsidRPr="00CC6A29" w:rsidRDefault="00CC6A29" w:rsidP="00CC6A29"/>
    <w:p w14:paraId="70E30C27" w14:textId="77777777" w:rsidR="00DA41D9" w:rsidRDefault="007252AE" w:rsidP="00DA41D9">
      <w:pPr>
        <w:pStyle w:val="ListParagraph"/>
        <w:numPr>
          <w:ilvl w:val="0"/>
          <w:numId w:val="15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987D746" wp14:editId="6C1E5BA1">
                <wp:simplePos x="0" y="0"/>
                <wp:positionH relativeFrom="column">
                  <wp:posOffset>7640618</wp:posOffset>
                </wp:positionH>
                <wp:positionV relativeFrom="paragraph">
                  <wp:posOffset>422270</wp:posOffset>
                </wp:positionV>
                <wp:extent cx="360" cy="360"/>
                <wp:effectExtent l="38100" t="38100" r="38100" b="38100"/>
                <wp:wrapNone/>
                <wp:docPr id="102990196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2922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601.25pt;margin-top:32.9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">
                <v:imagedata r:id="rId10" o:title=""/>
              </v:shape>
            </w:pict>
          </mc:Fallback>
        </mc:AlternateContent>
      </w:r>
      <w:r w:rsidR="001641D2">
        <w:t>Human Resources:</w:t>
      </w:r>
      <w:r w:rsidR="001641D2">
        <w:br/>
        <w:t>- Developers: 1–2</w:t>
      </w:r>
      <w:r w:rsidR="001641D2">
        <w:br/>
        <w:t>- Testers: 1 (if needed)</w:t>
      </w:r>
      <w:r w:rsidR="001641D2">
        <w:br/>
      </w:r>
    </w:p>
    <w:p w14:paraId="727C280F" w14:textId="5156344B" w:rsidR="00FC325E" w:rsidRDefault="001641D2" w:rsidP="00DA41D9">
      <w:pPr>
        <w:pStyle w:val="ListParagraph"/>
        <w:numPr>
          <w:ilvl w:val="0"/>
          <w:numId w:val="15"/>
        </w:numPr>
      </w:pPr>
      <w:r>
        <w:t>Technical Resources:</w:t>
      </w:r>
      <w:r>
        <w:br/>
        <w:t xml:space="preserve">- Hosting Platform: </w:t>
      </w:r>
      <w:r w:rsidR="00FC325E">
        <w:t xml:space="preserve">Docker  </w:t>
      </w:r>
      <w:r>
        <w:br/>
        <w:t>- Editor Library: Quill.js</w:t>
      </w:r>
      <w:r>
        <w:br/>
        <w:t>- Image/PDF Support: File Uploads + Preview</w:t>
      </w:r>
      <w:r>
        <w:br/>
        <w:t xml:space="preserve">- Database: Firebase </w:t>
      </w:r>
      <w:proofErr w:type="spellStart"/>
      <w:r>
        <w:t>Firestore</w:t>
      </w:r>
      <w:proofErr w:type="spellEnd"/>
      <w:r>
        <w:t xml:space="preserve"> / </w:t>
      </w:r>
      <w:proofErr w:type="spellStart"/>
      <w:r w:rsidR="00FC325E">
        <w:t>MySql</w:t>
      </w:r>
      <w:proofErr w:type="spellEnd"/>
      <w:r w:rsidR="00FC325E">
        <w:t xml:space="preserve"> </w:t>
      </w:r>
      <w:r>
        <w:br/>
        <w:t>- Version Control: GitHub</w:t>
      </w:r>
    </w:p>
    <w:p w14:paraId="15D6DCF8" w14:textId="77777777" w:rsidR="00FC325E" w:rsidRPr="00E3137A" w:rsidRDefault="00FC325E"/>
    <w:p w14:paraId="75D61740" w14:textId="3146E63D" w:rsidR="005165F1" w:rsidRPr="00B10C3E" w:rsidRDefault="005165F1" w:rsidP="00B10C3E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 w:rsidRPr="00B10C3E">
        <w:rPr>
          <w:b/>
          <w:bCs/>
          <w:sz w:val="32"/>
          <w:szCs w:val="32"/>
        </w:rPr>
        <w:t>Risk Analysis</w:t>
      </w:r>
    </w:p>
    <w:tbl>
      <w:tblPr>
        <w:tblStyle w:val="TableGrid"/>
        <w:tblW w:w="9721" w:type="dxa"/>
        <w:tblLook w:val="04A0" w:firstRow="1" w:lastRow="0" w:firstColumn="1" w:lastColumn="0" w:noHBand="0" w:noVBand="1"/>
      </w:tblPr>
      <w:tblGrid>
        <w:gridCol w:w="3327"/>
        <w:gridCol w:w="1041"/>
        <w:gridCol w:w="1283"/>
        <w:gridCol w:w="4070"/>
      </w:tblGrid>
      <w:tr w:rsidR="00E800B4" w:rsidRPr="00CD5A07" w14:paraId="4A374D3D" w14:textId="3BF7A4CA" w:rsidTr="00855C2D">
        <w:trPr>
          <w:trHeight w:val="180"/>
        </w:trPr>
        <w:tc>
          <w:tcPr>
            <w:tcW w:w="3327" w:type="dxa"/>
          </w:tcPr>
          <w:p w14:paraId="39B4052C" w14:textId="3F058431" w:rsidR="00E800B4" w:rsidRPr="00CD5A07" w:rsidRDefault="00E800B4" w:rsidP="00E800B4">
            <w:pPr>
              <w:pStyle w:val="Heading1"/>
            </w:pPr>
            <w:r w:rsidRPr="00CD5A07">
              <w:t xml:space="preserve">Risk                  </w:t>
            </w:r>
            <w:r>
              <w:t xml:space="preserve">                              </w:t>
            </w:r>
            <w:r w:rsidRPr="00CD5A07">
              <w:t xml:space="preserve">     </w:t>
            </w:r>
            <w:r>
              <w:t xml:space="preserve">   </w:t>
            </w:r>
            <w:r w:rsidRPr="00CD5A07">
              <w:t xml:space="preserve"> </w:t>
            </w:r>
            <w:r>
              <w:t xml:space="preserve">  </w:t>
            </w:r>
          </w:p>
        </w:tc>
        <w:tc>
          <w:tcPr>
            <w:tcW w:w="1041" w:type="dxa"/>
          </w:tcPr>
          <w:p w14:paraId="0C9AF3D0" w14:textId="09F1ADE8" w:rsidR="00E800B4" w:rsidRPr="00CD5A07" w:rsidRDefault="00E800B4" w:rsidP="00E800B4">
            <w:pPr>
              <w:pStyle w:val="Heading1"/>
            </w:pPr>
            <w:r>
              <w:t>Impact</w:t>
            </w:r>
          </w:p>
        </w:tc>
        <w:tc>
          <w:tcPr>
            <w:tcW w:w="1283" w:type="dxa"/>
          </w:tcPr>
          <w:p w14:paraId="08236DA0" w14:textId="3AAE1478" w:rsidR="00E800B4" w:rsidRPr="00CD5A07" w:rsidRDefault="00E800B4" w:rsidP="00E800B4">
            <w:pPr>
              <w:pStyle w:val="Heading1"/>
            </w:pPr>
            <w:proofErr w:type="spellStart"/>
            <w:r>
              <w:t>Likehood</w:t>
            </w:r>
            <w:proofErr w:type="spellEnd"/>
            <w:r>
              <w:t xml:space="preserve"> </w:t>
            </w:r>
          </w:p>
        </w:tc>
        <w:tc>
          <w:tcPr>
            <w:tcW w:w="4070" w:type="dxa"/>
          </w:tcPr>
          <w:p w14:paraId="2679AC2E" w14:textId="14392B01" w:rsidR="00E800B4" w:rsidRPr="00E800B4" w:rsidRDefault="00E800B4" w:rsidP="00E800B4">
            <w:pPr>
              <w:pStyle w:val="Heading1"/>
            </w:pPr>
            <w:r w:rsidRPr="00CD5A07">
              <w:t xml:space="preserve">Mitigation Strategy </w:t>
            </w:r>
          </w:p>
        </w:tc>
      </w:tr>
      <w:tr w:rsidR="00E800B4" w:rsidRPr="00CD5A07" w14:paraId="1F469274" w14:textId="3A6DFE72" w:rsidTr="00855C2D">
        <w:trPr>
          <w:trHeight w:val="864"/>
        </w:trPr>
        <w:tc>
          <w:tcPr>
            <w:tcW w:w="3327" w:type="dxa"/>
          </w:tcPr>
          <w:p w14:paraId="0BDC58C7" w14:textId="483BD60D" w:rsidR="00E800B4" w:rsidRPr="00CD5A07" w:rsidRDefault="00E800B4" w:rsidP="00E800B4">
            <w:r w:rsidRPr="00CD5A07">
              <w:t>Storage Overflow</w:t>
            </w:r>
            <w:r>
              <w:t xml:space="preserve">                            </w:t>
            </w:r>
            <w:r w:rsidRPr="00CD5A07">
              <w:t xml:space="preserve"> </w:t>
            </w:r>
            <w:r>
              <w:t xml:space="preserve">    </w:t>
            </w:r>
          </w:p>
        </w:tc>
        <w:tc>
          <w:tcPr>
            <w:tcW w:w="1041" w:type="dxa"/>
          </w:tcPr>
          <w:p w14:paraId="27E1439D" w14:textId="258771C9" w:rsidR="00E800B4" w:rsidRPr="00CD5A07" w:rsidRDefault="00E800B4" w:rsidP="00E800B4">
            <w:r>
              <w:t xml:space="preserve">Medium </w:t>
            </w:r>
          </w:p>
        </w:tc>
        <w:tc>
          <w:tcPr>
            <w:tcW w:w="1283" w:type="dxa"/>
          </w:tcPr>
          <w:p w14:paraId="77BA1D8A" w14:textId="324BDADE" w:rsidR="00E800B4" w:rsidRPr="00CD5A07" w:rsidRDefault="00E800B4" w:rsidP="00E800B4">
            <w:r>
              <w:t xml:space="preserve">Medium </w:t>
            </w:r>
          </w:p>
        </w:tc>
        <w:tc>
          <w:tcPr>
            <w:tcW w:w="4070" w:type="dxa"/>
          </w:tcPr>
          <w:p w14:paraId="28C74105" w14:textId="05197A77" w:rsidR="00E800B4" w:rsidRPr="00CD5A07" w:rsidRDefault="00E800B4" w:rsidP="00E800B4">
            <w:pPr>
              <w:ind w:left="56"/>
            </w:pPr>
            <w:r w:rsidRPr="00CD5A07">
              <w:t xml:space="preserve">Compress files before upload, set limits </w:t>
            </w:r>
          </w:p>
        </w:tc>
      </w:tr>
      <w:tr w:rsidR="00E800B4" w:rsidRPr="00CD5A07" w14:paraId="7F42BFDF" w14:textId="14A220A7" w:rsidTr="00855C2D">
        <w:trPr>
          <w:trHeight w:val="874"/>
        </w:trPr>
        <w:tc>
          <w:tcPr>
            <w:tcW w:w="3327" w:type="dxa"/>
          </w:tcPr>
          <w:p w14:paraId="36A1FBB9" w14:textId="768705EE" w:rsidR="00E800B4" w:rsidRPr="00CD5A07" w:rsidRDefault="00E800B4" w:rsidP="00E800B4">
            <w:r w:rsidRPr="00CD5A07">
              <w:t xml:space="preserve">Loss of Work (Session </w:t>
            </w:r>
            <w:proofErr w:type="gramStart"/>
            <w:r w:rsidRPr="00CD5A07">
              <w:t>Timeout)</w:t>
            </w:r>
            <w:r>
              <w:t xml:space="preserve">   </w:t>
            </w:r>
            <w:proofErr w:type="gramEnd"/>
            <w:r>
              <w:t xml:space="preserve">  </w:t>
            </w:r>
          </w:p>
        </w:tc>
        <w:tc>
          <w:tcPr>
            <w:tcW w:w="1041" w:type="dxa"/>
          </w:tcPr>
          <w:p w14:paraId="05EA51E8" w14:textId="3E9FB949" w:rsidR="00E800B4" w:rsidRPr="00CD5A07" w:rsidRDefault="00E800B4" w:rsidP="00E800B4">
            <w:r>
              <w:t xml:space="preserve">High </w:t>
            </w:r>
          </w:p>
        </w:tc>
        <w:tc>
          <w:tcPr>
            <w:tcW w:w="1283" w:type="dxa"/>
          </w:tcPr>
          <w:p w14:paraId="26FBC5C6" w14:textId="00D41178" w:rsidR="00E800B4" w:rsidRPr="00CD5A07" w:rsidRDefault="00E800B4" w:rsidP="00E800B4">
            <w:proofErr w:type="spellStart"/>
            <w:r>
              <w:t>Mediun</w:t>
            </w:r>
            <w:proofErr w:type="spellEnd"/>
            <w:r>
              <w:t xml:space="preserve"> </w:t>
            </w:r>
          </w:p>
        </w:tc>
        <w:tc>
          <w:tcPr>
            <w:tcW w:w="4070" w:type="dxa"/>
          </w:tcPr>
          <w:p w14:paraId="2ACB6E73" w14:textId="3D7BE798" w:rsidR="00E800B4" w:rsidRPr="00CD5A07" w:rsidRDefault="00E800B4" w:rsidP="00E800B4">
            <w:pPr>
              <w:ind w:left="23"/>
            </w:pPr>
            <w:r w:rsidRPr="00CD5A07">
              <w:t>Use local</w:t>
            </w:r>
            <w:r>
              <w:t xml:space="preserve"> </w:t>
            </w:r>
            <w:r w:rsidRPr="00CD5A07">
              <w:t xml:space="preserve">Storage auto-save </w:t>
            </w:r>
          </w:p>
        </w:tc>
      </w:tr>
      <w:tr w:rsidR="00E800B4" w:rsidRPr="00CD5A07" w14:paraId="2C5996E1" w14:textId="2989C318" w:rsidTr="00855C2D">
        <w:trPr>
          <w:trHeight w:val="979"/>
        </w:trPr>
        <w:tc>
          <w:tcPr>
            <w:tcW w:w="3327" w:type="dxa"/>
          </w:tcPr>
          <w:p w14:paraId="3B46F609" w14:textId="3DAE2FAF" w:rsidR="00E800B4" w:rsidRPr="00CD5A07" w:rsidRDefault="00E800B4" w:rsidP="00E800B4">
            <w:r w:rsidRPr="00CD5A07">
              <w:t>Image Load Failures</w:t>
            </w:r>
          </w:p>
        </w:tc>
        <w:tc>
          <w:tcPr>
            <w:tcW w:w="1041" w:type="dxa"/>
          </w:tcPr>
          <w:p w14:paraId="530E8A47" w14:textId="77777777" w:rsidR="00E800B4" w:rsidRDefault="00E800B4" w:rsidP="00E800B4">
            <w:r w:rsidRPr="00CD5A07">
              <w:t>Medium</w:t>
            </w:r>
          </w:p>
          <w:p w14:paraId="7FC41962" w14:textId="68297CA0" w:rsidR="00E800B4" w:rsidRPr="00CD5A07" w:rsidRDefault="00E800B4" w:rsidP="00E800B4"/>
        </w:tc>
        <w:tc>
          <w:tcPr>
            <w:tcW w:w="1283" w:type="dxa"/>
          </w:tcPr>
          <w:p w14:paraId="7FA179E1" w14:textId="1A9EF6F8" w:rsidR="00E800B4" w:rsidRPr="00CD5A07" w:rsidRDefault="00E800B4" w:rsidP="00E800B4">
            <w:r w:rsidRPr="00CD5A07">
              <w:t>Medium</w:t>
            </w:r>
          </w:p>
        </w:tc>
        <w:tc>
          <w:tcPr>
            <w:tcW w:w="4070" w:type="dxa"/>
          </w:tcPr>
          <w:p w14:paraId="250E26F1" w14:textId="55708D2E" w:rsidR="00E800B4" w:rsidRPr="00CD5A07" w:rsidRDefault="00E800B4" w:rsidP="00E800B4">
            <w:pPr>
              <w:ind w:left="34"/>
            </w:pPr>
            <w:r w:rsidRPr="00CD5A07">
              <w:t xml:space="preserve">Use stable libraries, test image formats </w:t>
            </w:r>
          </w:p>
        </w:tc>
      </w:tr>
      <w:tr w:rsidR="00E800B4" w:rsidRPr="00CD5A07" w14:paraId="4C84CE75" w14:textId="768C2D48" w:rsidTr="00855C2D">
        <w:trPr>
          <w:trHeight w:val="1063"/>
        </w:trPr>
        <w:tc>
          <w:tcPr>
            <w:tcW w:w="3327" w:type="dxa"/>
            <w:tcBorders>
              <w:bottom w:val="single" w:sz="4" w:space="0" w:color="auto"/>
            </w:tcBorders>
          </w:tcPr>
          <w:p w14:paraId="74892607" w14:textId="41D18A44" w:rsidR="00E800B4" w:rsidRPr="00CD5A07" w:rsidRDefault="00E800B4" w:rsidP="00E800B4">
            <w:r w:rsidRPr="00CD5A07">
              <w:t>Performance Lag with Large Notes</w:t>
            </w:r>
            <w:r>
              <w:t xml:space="preserve"> </w:t>
            </w:r>
          </w:p>
        </w:tc>
        <w:tc>
          <w:tcPr>
            <w:tcW w:w="1041" w:type="dxa"/>
            <w:tcBorders>
              <w:bottom w:val="single" w:sz="4" w:space="0" w:color="auto"/>
            </w:tcBorders>
          </w:tcPr>
          <w:p w14:paraId="34399BDB" w14:textId="78870253" w:rsidR="00E800B4" w:rsidRPr="00CD5A07" w:rsidRDefault="00E800B4" w:rsidP="00E800B4">
            <w:r w:rsidRPr="00CD5A07">
              <w:t>Medium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2D10D739" w14:textId="461779BE" w:rsidR="00E800B4" w:rsidRPr="00CD5A07" w:rsidRDefault="00E800B4" w:rsidP="00E800B4">
            <w:r>
              <w:t>Low</w:t>
            </w:r>
          </w:p>
        </w:tc>
        <w:tc>
          <w:tcPr>
            <w:tcW w:w="4070" w:type="dxa"/>
            <w:tcBorders>
              <w:bottom w:val="single" w:sz="4" w:space="0" w:color="auto"/>
            </w:tcBorders>
          </w:tcPr>
          <w:p w14:paraId="7AB21FFC" w14:textId="59E50B2E" w:rsidR="00E800B4" w:rsidRPr="00CD5A07" w:rsidRDefault="00E800B4" w:rsidP="00E800B4">
            <w:pPr>
              <w:ind w:left="45"/>
            </w:pPr>
            <w:r w:rsidRPr="00CD5A07">
              <w:t xml:space="preserve">Use lazy loading, paginate content </w:t>
            </w:r>
          </w:p>
        </w:tc>
      </w:tr>
    </w:tbl>
    <w:p w14:paraId="787A315B" w14:textId="3361E7C7" w:rsidR="00F332F2" w:rsidRPr="00E3137A" w:rsidRDefault="00F332F2" w:rsidP="00B10C3E">
      <w:pPr>
        <w:pStyle w:val="Heading1"/>
        <w:numPr>
          <w:ilvl w:val="0"/>
          <w:numId w:val="10"/>
        </w:numPr>
        <w:rPr>
          <w:color w:val="auto"/>
        </w:rPr>
      </w:pPr>
      <w:r w:rsidRPr="00E3137A">
        <w:rPr>
          <w:color w:val="auto"/>
        </w:rPr>
        <w:lastRenderedPageBreak/>
        <w:t>Timeline &amp; Milestones</w:t>
      </w:r>
      <w:r w:rsidR="001F2ABF">
        <w:rPr>
          <w:color w:val="auto"/>
        </w:rPr>
        <w:t xml:space="preserve"> </w:t>
      </w:r>
      <w:r w:rsidR="00E4443C">
        <w:rPr>
          <w:color w:val="auto"/>
        </w:rPr>
        <w:t>a</w:t>
      </w:r>
      <w:r w:rsidR="001F2ABF">
        <w:rPr>
          <w:color w:val="auto"/>
        </w:rPr>
        <w:t>nd Gan</w:t>
      </w:r>
      <w:r w:rsidR="00E4443C">
        <w:rPr>
          <w:color w:val="auto"/>
        </w:rPr>
        <w:t>t</w:t>
      </w:r>
      <w:r w:rsidR="001F2ABF">
        <w:rPr>
          <w:color w:val="auto"/>
        </w:rPr>
        <w:t>t Chart</w:t>
      </w:r>
    </w:p>
    <w:tbl>
      <w:tblPr>
        <w:tblW w:w="8956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2"/>
        <w:gridCol w:w="2127"/>
        <w:gridCol w:w="2935"/>
        <w:gridCol w:w="2072"/>
      </w:tblGrid>
      <w:tr w:rsidR="000158D2" w14:paraId="21D143C0" w14:textId="010878B0" w:rsidTr="00F332F2">
        <w:trPr>
          <w:trHeight w:val="404"/>
        </w:trPr>
        <w:tc>
          <w:tcPr>
            <w:tcW w:w="1822" w:type="dxa"/>
          </w:tcPr>
          <w:p w14:paraId="643A0B52" w14:textId="65525FD0" w:rsidR="000158D2" w:rsidRDefault="000158D2" w:rsidP="000158D2">
            <w:pPr>
              <w:pStyle w:val="Heading1"/>
            </w:pPr>
            <w:r>
              <w:t xml:space="preserve">Phase               </w:t>
            </w:r>
          </w:p>
        </w:tc>
        <w:tc>
          <w:tcPr>
            <w:tcW w:w="2127" w:type="dxa"/>
          </w:tcPr>
          <w:p w14:paraId="150FA8F8" w14:textId="241D6BC2" w:rsidR="000158D2" w:rsidRDefault="000158D2" w:rsidP="000158D2">
            <w:pPr>
              <w:pStyle w:val="Heading1"/>
            </w:pPr>
            <w:r>
              <w:t>Milestone</w:t>
            </w:r>
          </w:p>
        </w:tc>
        <w:tc>
          <w:tcPr>
            <w:tcW w:w="2935" w:type="dxa"/>
          </w:tcPr>
          <w:p w14:paraId="0C89652E" w14:textId="42F12A3B" w:rsidR="000158D2" w:rsidRDefault="000158D2" w:rsidP="000158D2">
            <w:pPr>
              <w:pStyle w:val="Heading1"/>
            </w:pPr>
            <w:r>
              <w:t xml:space="preserve">Tasks                           </w:t>
            </w:r>
          </w:p>
        </w:tc>
        <w:tc>
          <w:tcPr>
            <w:tcW w:w="2072" w:type="dxa"/>
          </w:tcPr>
          <w:p w14:paraId="3D0AA69E" w14:textId="49E83960" w:rsidR="000158D2" w:rsidRDefault="000158D2" w:rsidP="000158D2">
            <w:pPr>
              <w:pStyle w:val="Heading1"/>
            </w:pPr>
            <w:r>
              <w:t>Duration</w:t>
            </w:r>
          </w:p>
        </w:tc>
      </w:tr>
      <w:tr w:rsidR="00BB7DCA" w:rsidRPr="00BB7DCA" w14:paraId="09380B4F" w14:textId="77777777" w:rsidTr="00F332F2">
        <w:trPr>
          <w:trHeight w:val="317"/>
        </w:trPr>
        <w:tc>
          <w:tcPr>
            <w:tcW w:w="1822" w:type="dxa"/>
          </w:tcPr>
          <w:p w14:paraId="56E8B4B5" w14:textId="0CEE1D49" w:rsidR="000158D2" w:rsidRPr="00BB7DCA" w:rsidRDefault="000158D2" w:rsidP="000158D2">
            <w:pPr>
              <w:pStyle w:val="Heading1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B7DCA">
              <w:rPr>
                <w:b w:val="0"/>
                <w:bCs w:val="0"/>
                <w:color w:val="000000" w:themeColor="text1"/>
                <w:sz w:val="22"/>
                <w:szCs w:val="22"/>
              </w:rPr>
              <w:t>Requirement Gathering</w:t>
            </w:r>
          </w:p>
        </w:tc>
        <w:tc>
          <w:tcPr>
            <w:tcW w:w="2127" w:type="dxa"/>
          </w:tcPr>
          <w:p w14:paraId="38697228" w14:textId="0C52FFB3" w:rsidR="000158D2" w:rsidRPr="00BB7DCA" w:rsidRDefault="000158D2" w:rsidP="000158D2">
            <w:pPr>
              <w:pStyle w:val="Heading1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B7DCA">
              <w:rPr>
                <w:b w:val="0"/>
                <w:bCs w:val="0"/>
                <w:color w:val="000000" w:themeColor="text1"/>
                <w:sz w:val="22"/>
                <w:szCs w:val="22"/>
              </w:rPr>
              <w:t>Finalize scope &amp; features</w:t>
            </w:r>
          </w:p>
        </w:tc>
        <w:tc>
          <w:tcPr>
            <w:tcW w:w="2935" w:type="dxa"/>
          </w:tcPr>
          <w:p w14:paraId="404D406C" w14:textId="0DC46555" w:rsidR="000158D2" w:rsidRPr="00BB7DCA" w:rsidRDefault="000158D2" w:rsidP="000158D2">
            <w:pPr>
              <w:pStyle w:val="Heading1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B7DCA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List key sections and mockups                   </w:t>
            </w:r>
          </w:p>
        </w:tc>
        <w:tc>
          <w:tcPr>
            <w:tcW w:w="2072" w:type="dxa"/>
          </w:tcPr>
          <w:p w14:paraId="6EAD4B8B" w14:textId="6B804FE7" w:rsidR="000158D2" w:rsidRPr="00BB7DCA" w:rsidRDefault="000158D2" w:rsidP="000158D2">
            <w:pPr>
              <w:pStyle w:val="Heading1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B7DCA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2 days </w:t>
            </w:r>
          </w:p>
        </w:tc>
      </w:tr>
      <w:tr w:rsidR="00F332F2" w:rsidRPr="00BB7DCA" w14:paraId="702E3B50" w14:textId="77777777" w:rsidTr="00F332F2">
        <w:trPr>
          <w:trHeight w:val="545"/>
        </w:trPr>
        <w:tc>
          <w:tcPr>
            <w:tcW w:w="1822" w:type="dxa"/>
          </w:tcPr>
          <w:p w14:paraId="71D12152" w14:textId="0BA7D8D1" w:rsidR="000158D2" w:rsidRPr="00BB7DCA" w:rsidRDefault="000158D2" w:rsidP="000158D2">
            <w:pPr>
              <w:pStyle w:val="Heading1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B7DCA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UI/UX Design        </w:t>
            </w:r>
          </w:p>
        </w:tc>
        <w:tc>
          <w:tcPr>
            <w:tcW w:w="2127" w:type="dxa"/>
          </w:tcPr>
          <w:p w14:paraId="7EF82E30" w14:textId="0A10D98F" w:rsidR="000158D2" w:rsidRPr="00BB7DCA" w:rsidRDefault="000158D2" w:rsidP="000158D2">
            <w:pPr>
              <w:pStyle w:val="Heading1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B7DCA">
              <w:rPr>
                <w:b w:val="0"/>
                <w:bCs w:val="0"/>
                <w:color w:val="000000" w:themeColor="text1"/>
                <w:sz w:val="22"/>
                <w:szCs w:val="22"/>
              </w:rPr>
              <w:t>Build wireframes</w:t>
            </w:r>
          </w:p>
        </w:tc>
        <w:tc>
          <w:tcPr>
            <w:tcW w:w="2935" w:type="dxa"/>
          </w:tcPr>
          <w:p w14:paraId="1210DAC1" w14:textId="4FB94CBE" w:rsidR="000158D2" w:rsidRPr="00BB7DCA" w:rsidRDefault="000158D2" w:rsidP="000158D2">
            <w:pPr>
              <w:pStyle w:val="Heading1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B7DCA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Design layout and flows                         </w:t>
            </w:r>
          </w:p>
        </w:tc>
        <w:tc>
          <w:tcPr>
            <w:tcW w:w="2072" w:type="dxa"/>
          </w:tcPr>
          <w:p w14:paraId="2BA4E692" w14:textId="75B075C1" w:rsidR="000158D2" w:rsidRPr="00BB7DCA" w:rsidRDefault="000158D2" w:rsidP="000158D2">
            <w:pPr>
              <w:pStyle w:val="Heading1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B7DCA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3 days </w:t>
            </w:r>
          </w:p>
        </w:tc>
      </w:tr>
      <w:tr w:rsidR="00BB7DCA" w:rsidRPr="00BB7DCA" w14:paraId="2EAA161C" w14:textId="77777777" w:rsidTr="00F332F2">
        <w:trPr>
          <w:trHeight w:val="436"/>
        </w:trPr>
        <w:tc>
          <w:tcPr>
            <w:tcW w:w="1822" w:type="dxa"/>
          </w:tcPr>
          <w:p w14:paraId="454E1783" w14:textId="3737E67C" w:rsidR="000158D2" w:rsidRPr="00BB7DCA" w:rsidRDefault="000158D2" w:rsidP="000158D2">
            <w:pPr>
              <w:pStyle w:val="Heading1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B7DCA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Development         </w:t>
            </w:r>
          </w:p>
        </w:tc>
        <w:tc>
          <w:tcPr>
            <w:tcW w:w="2127" w:type="dxa"/>
          </w:tcPr>
          <w:p w14:paraId="5FE8E02B" w14:textId="34FC899E" w:rsidR="000158D2" w:rsidRPr="00BB7DCA" w:rsidRDefault="000158D2" w:rsidP="000158D2">
            <w:pPr>
              <w:pStyle w:val="Heading1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B7DCA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| Core functionality          </w:t>
            </w:r>
          </w:p>
        </w:tc>
        <w:tc>
          <w:tcPr>
            <w:tcW w:w="2935" w:type="dxa"/>
          </w:tcPr>
          <w:p w14:paraId="03ECBAD3" w14:textId="3B922A1F" w:rsidR="000158D2" w:rsidRPr="00BB7DCA" w:rsidRDefault="000158D2" w:rsidP="000158D2">
            <w:pPr>
              <w:pStyle w:val="Heading1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B7DCA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Build editor, upload, tag &amp; save logic          </w:t>
            </w:r>
          </w:p>
        </w:tc>
        <w:tc>
          <w:tcPr>
            <w:tcW w:w="2072" w:type="dxa"/>
          </w:tcPr>
          <w:p w14:paraId="2BC7E507" w14:textId="7BB83C25" w:rsidR="000158D2" w:rsidRPr="00BB7DCA" w:rsidRDefault="000158D2" w:rsidP="000158D2">
            <w:pPr>
              <w:pStyle w:val="Heading1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B7DCA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1 week </w:t>
            </w:r>
          </w:p>
        </w:tc>
      </w:tr>
      <w:tr w:rsidR="00BB7DCA" w:rsidRPr="00BB7DCA" w14:paraId="4AB174C8" w14:textId="77777777" w:rsidTr="00F332F2">
        <w:trPr>
          <w:trHeight w:val="534"/>
        </w:trPr>
        <w:tc>
          <w:tcPr>
            <w:tcW w:w="1822" w:type="dxa"/>
          </w:tcPr>
          <w:p w14:paraId="32A7AB85" w14:textId="686A2B8F" w:rsidR="000158D2" w:rsidRPr="00BB7DCA" w:rsidRDefault="000158D2" w:rsidP="000158D2">
            <w:pPr>
              <w:pStyle w:val="Heading1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B7DCA">
              <w:rPr>
                <w:b w:val="0"/>
                <w:bCs w:val="0"/>
                <w:color w:val="000000" w:themeColor="text1"/>
                <w:sz w:val="22"/>
                <w:szCs w:val="22"/>
              </w:rPr>
              <w:t>Testing</w:t>
            </w:r>
          </w:p>
        </w:tc>
        <w:tc>
          <w:tcPr>
            <w:tcW w:w="2127" w:type="dxa"/>
          </w:tcPr>
          <w:p w14:paraId="656BD180" w14:textId="7B50E9E3" w:rsidR="000158D2" w:rsidRPr="00BB7DCA" w:rsidRDefault="000158D2" w:rsidP="000158D2">
            <w:pPr>
              <w:pStyle w:val="Heading1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B7DCA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Bug fixing &amp; improvements   </w:t>
            </w:r>
          </w:p>
        </w:tc>
        <w:tc>
          <w:tcPr>
            <w:tcW w:w="2935" w:type="dxa"/>
          </w:tcPr>
          <w:p w14:paraId="74510093" w14:textId="43C70BDA" w:rsidR="000158D2" w:rsidRPr="00BB7DCA" w:rsidRDefault="000158D2" w:rsidP="000158D2">
            <w:pPr>
              <w:pStyle w:val="Heading1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B7DCA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Validate all workflows                          </w:t>
            </w:r>
          </w:p>
        </w:tc>
        <w:tc>
          <w:tcPr>
            <w:tcW w:w="2072" w:type="dxa"/>
          </w:tcPr>
          <w:p w14:paraId="629008E0" w14:textId="29360B9F" w:rsidR="000158D2" w:rsidRPr="00BB7DCA" w:rsidRDefault="000B58A4" w:rsidP="000158D2">
            <w:pPr>
              <w:pStyle w:val="Heading1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>3</w:t>
            </w:r>
            <w:r w:rsidR="00BB7DCA" w:rsidRPr="00BB7DCA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 days </w:t>
            </w:r>
          </w:p>
        </w:tc>
      </w:tr>
      <w:tr w:rsidR="00F332F2" w:rsidRPr="00BB7DCA" w14:paraId="5AA8BD5A" w14:textId="77777777" w:rsidTr="00F332F2">
        <w:trPr>
          <w:trHeight w:val="89"/>
        </w:trPr>
        <w:tc>
          <w:tcPr>
            <w:tcW w:w="1822" w:type="dxa"/>
          </w:tcPr>
          <w:p w14:paraId="75F97901" w14:textId="75F05516" w:rsidR="000158D2" w:rsidRPr="00BB7DCA" w:rsidRDefault="000158D2" w:rsidP="000158D2">
            <w:pPr>
              <w:pStyle w:val="Heading1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B7DCA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Finalization        </w:t>
            </w:r>
          </w:p>
        </w:tc>
        <w:tc>
          <w:tcPr>
            <w:tcW w:w="2127" w:type="dxa"/>
          </w:tcPr>
          <w:p w14:paraId="7EA41DCF" w14:textId="1791AE02" w:rsidR="000158D2" w:rsidRPr="00BB7DCA" w:rsidRDefault="000158D2" w:rsidP="000158D2">
            <w:pPr>
              <w:pStyle w:val="Heading1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B7DCA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Cleanup &amp; deploy            </w:t>
            </w:r>
          </w:p>
        </w:tc>
        <w:tc>
          <w:tcPr>
            <w:tcW w:w="2935" w:type="dxa"/>
          </w:tcPr>
          <w:p w14:paraId="7918978A" w14:textId="2D03AC6E" w:rsidR="000158D2" w:rsidRPr="00BB7DCA" w:rsidRDefault="000158D2" w:rsidP="000158D2">
            <w:pPr>
              <w:pStyle w:val="Heading1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B7DCA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Optimize UI, deploy to Docker       </w:t>
            </w:r>
          </w:p>
        </w:tc>
        <w:tc>
          <w:tcPr>
            <w:tcW w:w="2072" w:type="dxa"/>
          </w:tcPr>
          <w:p w14:paraId="3F7A8763" w14:textId="64705280" w:rsidR="000158D2" w:rsidRPr="00BB7DCA" w:rsidRDefault="00262700" w:rsidP="000158D2">
            <w:pPr>
              <w:pStyle w:val="Heading1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>3</w:t>
            </w:r>
            <w:r w:rsidR="00BB7DCA" w:rsidRPr="00BB7DCA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 days </w:t>
            </w:r>
          </w:p>
        </w:tc>
      </w:tr>
    </w:tbl>
    <w:p w14:paraId="59E47F78" w14:textId="6313760E" w:rsidR="001F2ABF" w:rsidRPr="001F2ABF" w:rsidRDefault="001F2ABF" w:rsidP="001F2ABF">
      <w:pPr>
        <w:pStyle w:val="Heading1"/>
        <w:rPr>
          <w:b w:val="0"/>
          <w:bCs w:val="0"/>
          <w:color w:val="000000" w:themeColor="text1"/>
          <w:sz w:val="22"/>
          <w:szCs w:val="22"/>
        </w:rPr>
      </w:pPr>
      <w:r w:rsidRPr="001F2ABF">
        <w:rPr>
          <w:b w:val="0"/>
          <w:bCs w:val="0"/>
          <w:noProof/>
          <w:color w:val="000000" w:themeColor="text1"/>
          <w:sz w:val="22"/>
          <w:szCs w:val="22"/>
        </w:rPr>
        <w:drawing>
          <wp:inline distT="0" distB="0" distL="0" distR="0" wp14:anchorId="279DB00B" wp14:editId="72F98269">
            <wp:extent cx="5340927" cy="3421531"/>
            <wp:effectExtent l="0" t="0" r="0" b="7620"/>
            <wp:docPr id="36856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628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0927" cy="342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3E51" w14:textId="77777777" w:rsidR="000B58A4" w:rsidRDefault="000B58A4" w:rsidP="000B58A4"/>
    <w:p w14:paraId="74013E45" w14:textId="77777777" w:rsidR="000B58A4" w:rsidRDefault="000B58A4" w:rsidP="000B58A4"/>
    <w:p w14:paraId="66678EDA" w14:textId="3A119A36" w:rsidR="000B58A4" w:rsidRPr="00E55589" w:rsidRDefault="00E4443C" w:rsidP="000B58A4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E4443C">
        <w:rPr>
          <w:b/>
          <w:bCs/>
          <w:sz w:val="28"/>
          <w:szCs w:val="28"/>
        </w:rPr>
        <w:lastRenderedPageBreak/>
        <w:t xml:space="preserve">RACI Matrix </w:t>
      </w:r>
    </w:p>
    <w:p w14:paraId="0BD59EC9" w14:textId="727AA824" w:rsidR="000B58A4" w:rsidRDefault="008F5B6D" w:rsidP="000B58A4">
      <w:r w:rsidRPr="008F5B6D">
        <w:drawing>
          <wp:inline distT="0" distB="0" distL="0" distR="0" wp14:anchorId="66915BBF" wp14:editId="627EB176">
            <wp:extent cx="5035550" cy="3748617"/>
            <wp:effectExtent l="0" t="0" r="0" b="4445"/>
            <wp:docPr id="128514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42385" name=""/>
                    <pic:cNvPicPr/>
                  </pic:nvPicPr>
                  <pic:blipFill rotWithShape="1">
                    <a:blip r:embed="rId12"/>
                    <a:srcRect l="1389" r="6819"/>
                    <a:stretch/>
                  </pic:blipFill>
                  <pic:spPr bwMode="auto">
                    <a:xfrm>
                      <a:off x="0" y="0"/>
                      <a:ext cx="5036118" cy="374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80C76" w14:textId="19974E17" w:rsidR="008F5B6D" w:rsidRDefault="008F5B6D" w:rsidP="000B58A4">
      <w:r w:rsidRPr="008F5B6D">
        <w:drawing>
          <wp:inline distT="0" distB="0" distL="0" distR="0" wp14:anchorId="5C9B9AB3" wp14:editId="45E05F31">
            <wp:extent cx="5181600" cy="3048362"/>
            <wp:effectExtent l="0" t="0" r="0" b="0"/>
            <wp:docPr id="596271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71626" name=""/>
                    <pic:cNvPicPr/>
                  </pic:nvPicPr>
                  <pic:blipFill rotWithShape="1">
                    <a:blip r:embed="rId13"/>
                    <a:srcRect r="5388"/>
                    <a:stretch/>
                  </pic:blipFill>
                  <pic:spPr bwMode="auto">
                    <a:xfrm>
                      <a:off x="0" y="0"/>
                      <a:ext cx="5213982" cy="3067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1955C" w14:textId="77777777" w:rsidR="000B58A4" w:rsidRDefault="000B58A4" w:rsidP="000B58A4"/>
    <w:p w14:paraId="76B07AB0" w14:textId="77777777" w:rsidR="000B58A4" w:rsidRDefault="000B58A4" w:rsidP="000B58A4"/>
    <w:p w14:paraId="4E060612" w14:textId="77777777" w:rsidR="000B58A4" w:rsidRDefault="000B58A4" w:rsidP="000B58A4"/>
    <w:p w14:paraId="6E52E5AA" w14:textId="77777777" w:rsidR="000B58A4" w:rsidRDefault="000B58A4" w:rsidP="000B58A4"/>
    <w:p w14:paraId="5B2032EC" w14:textId="77777777" w:rsidR="000B58A4" w:rsidRDefault="000B58A4" w:rsidP="000B58A4"/>
    <w:p w14:paraId="46E4A954" w14:textId="77777777" w:rsidR="000B58A4" w:rsidRPr="000B58A4" w:rsidRDefault="000B58A4" w:rsidP="000B58A4"/>
    <w:p w14:paraId="1211B404" w14:textId="4803EAF2" w:rsidR="005A61D5" w:rsidRDefault="006E7B9D" w:rsidP="00B10C3E">
      <w:pPr>
        <w:pStyle w:val="Heading1"/>
        <w:numPr>
          <w:ilvl w:val="0"/>
          <w:numId w:val="10"/>
        </w:numPr>
        <w:rPr>
          <w:color w:val="auto"/>
        </w:rPr>
      </w:pPr>
      <w:r>
        <w:rPr>
          <w:color w:val="auto"/>
        </w:rPr>
        <w:t xml:space="preserve">Concept Maps </w:t>
      </w:r>
    </w:p>
    <w:p w14:paraId="0027338E" w14:textId="77777777" w:rsidR="00B10C3E" w:rsidRPr="00B10C3E" w:rsidRDefault="00B10C3E" w:rsidP="00B10C3E"/>
    <w:p w14:paraId="4C33B4D3" w14:textId="16701340" w:rsidR="005A61D5" w:rsidRDefault="000B58A4">
      <w:r>
        <w:rPr>
          <w:noProof/>
        </w:rPr>
        <w:drawing>
          <wp:inline distT="0" distB="0" distL="0" distR="0" wp14:anchorId="646EF596" wp14:editId="7EA7FAED">
            <wp:extent cx="5486400" cy="3775363"/>
            <wp:effectExtent l="0" t="0" r="0" b="0"/>
            <wp:docPr id="183124880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975" cy="378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61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832B05"/>
    <w:multiLevelType w:val="hybridMultilevel"/>
    <w:tmpl w:val="4C6A10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414CD6"/>
    <w:multiLevelType w:val="hybridMultilevel"/>
    <w:tmpl w:val="CE58A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656BE"/>
    <w:multiLevelType w:val="hybridMultilevel"/>
    <w:tmpl w:val="EB84B6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36CE9"/>
    <w:multiLevelType w:val="hybridMultilevel"/>
    <w:tmpl w:val="113699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DB6419"/>
    <w:multiLevelType w:val="hybridMultilevel"/>
    <w:tmpl w:val="D64E24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723CB"/>
    <w:multiLevelType w:val="hybridMultilevel"/>
    <w:tmpl w:val="BD284F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9C524C"/>
    <w:multiLevelType w:val="hybridMultilevel"/>
    <w:tmpl w:val="FE62B1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4629373">
    <w:abstractNumId w:val="8"/>
  </w:num>
  <w:num w:numId="2" w16cid:durableId="1894344784">
    <w:abstractNumId w:val="6"/>
  </w:num>
  <w:num w:numId="3" w16cid:durableId="1531725008">
    <w:abstractNumId w:val="5"/>
  </w:num>
  <w:num w:numId="4" w16cid:durableId="1084837621">
    <w:abstractNumId w:val="4"/>
  </w:num>
  <w:num w:numId="5" w16cid:durableId="576284605">
    <w:abstractNumId w:val="7"/>
  </w:num>
  <w:num w:numId="6" w16cid:durableId="329530124">
    <w:abstractNumId w:val="3"/>
  </w:num>
  <w:num w:numId="7" w16cid:durableId="877813449">
    <w:abstractNumId w:val="2"/>
  </w:num>
  <w:num w:numId="8" w16cid:durableId="88353386">
    <w:abstractNumId w:val="1"/>
  </w:num>
  <w:num w:numId="9" w16cid:durableId="1611085712">
    <w:abstractNumId w:val="0"/>
  </w:num>
  <w:num w:numId="10" w16cid:durableId="202140021">
    <w:abstractNumId w:val="15"/>
  </w:num>
  <w:num w:numId="11" w16cid:durableId="2032562112">
    <w:abstractNumId w:val="14"/>
  </w:num>
  <w:num w:numId="12" w16cid:durableId="257104881">
    <w:abstractNumId w:val="10"/>
  </w:num>
  <w:num w:numId="13" w16cid:durableId="1279600382">
    <w:abstractNumId w:val="9"/>
  </w:num>
  <w:num w:numId="14" w16cid:durableId="1884444939">
    <w:abstractNumId w:val="12"/>
  </w:num>
  <w:num w:numId="15" w16cid:durableId="1866484522">
    <w:abstractNumId w:val="11"/>
  </w:num>
  <w:num w:numId="16" w16cid:durableId="2412554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58D2"/>
    <w:rsid w:val="00034616"/>
    <w:rsid w:val="0006063C"/>
    <w:rsid w:val="000B58A4"/>
    <w:rsid w:val="0015074B"/>
    <w:rsid w:val="001641D2"/>
    <w:rsid w:val="001F2ABF"/>
    <w:rsid w:val="00262700"/>
    <w:rsid w:val="0029639D"/>
    <w:rsid w:val="002A082E"/>
    <w:rsid w:val="0031447A"/>
    <w:rsid w:val="00326F90"/>
    <w:rsid w:val="00350EF7"/>
    <w:rsid w:val="00444688"/>
    <w:rsid w:val="0046796B"/>
    <w:rsid w:val="004964C4"/>
    <w:rsid w:val="004D2366"/>
    <w:rsid w:val="00514A89"/>
    <w:rsid w:val="005165F1"/>
    <w:rsid w:val="00577FA7"/>
    <w:rsid w:val="00593FBF"/>
    <w:rsid w:val="005A61D5"/>
    <w:rsid w:val="005E3993"/>
    <w:rsid w:val="006E7B9D"/>
    <w:rsid w:val="007252AE"/>
    <w:rsid w:val="00795C8E"/>
    <w:rsid w:val="00855C2D"/>
    <w:rsid w:val="008A6D0A"/>
    <w:rsid w:val="008B3C62"/>
    <w:rsid w:val="008F5B6D"/>
    <w:rsid w:val="009449ED"/>
    <w:rsid w:val="00AA1D8D"/>
    <w:rsid w:val="00B10C3E"/>
    <w:rsid w:val="00B47730"/>
    <w:rsid w:val="00BB7DCA"/>
    <w:rsid w:val="00C54F31"/>
    <w:rsid w:val="00C97324"/>
    <w:rsid w:val="00CB0664"/>
    <w:rsid w:val="00CC6A29"/>
    <w:rsid w:val="00CD5A07"/>
    <w:rsid w:val="00DA41D9"/>
    <w:rsid w:val="00E3137A"/>
    <w:rsid w:val="00E43D31"/>
    <w:rsid w:val="00E4443C"/>
    <w:rsid w:val="00E55589"/>
    <w:rsid w:val="00E800B4"/>
    <w:rsid w:val="00F332F2"/>
    <w:rsid w:val="00F446E8"/>
    <w:rsid w:val="00F94D63"/>
    <w:rsid w:val="00FC32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26220F"/>
  <w14:defaultImageDpi w14:val="300"/>
  <w15:docId w15:val="{7BB48FEB-6D3B-4549-AB6A-0B83B9ED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E43D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E43D3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E43D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8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1T16:51:10.67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kanishka garud</cp:lastModifiedBy>
  <cp:revision>2</cp:revision>
  <dcterms:created xsi:type="dcterms:W3CDTF">2025-06-02T07:50:00Z</dcterms:created>
  <dcterms:modified xsi:type="dcterms:W3CDTF">2025-06-02T07:50:00Z</dcterms:modified>
  <cp:category/>
</cp:coreProperties>
</file>